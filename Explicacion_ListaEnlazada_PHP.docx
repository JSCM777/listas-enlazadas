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Explicación del Código PHP – Lista Enlazada</w:t>
      </w:r>
    </w:p>
    <w:p>
      <w:pPr>
        <w:pStyle w:val="Heading1"/>
      </w:pPr>
      <w:r>
        <w:t>Descripción General:</w:t>
      </w:r>
    </w:p>
    <w:p>
      <w:r>
        <w:t>Este código PHP implementa una estructura de datos conocida como lista enlazada simple. Permite insertar elementos al principio de la lista y luego imprimirlos en formato HTML como una lista no ordenada.</w:t>
      </w:r>
    </w:p>
    <w:p>
      <w:pPr>
        <w:pStyle w:val="Heading1"/>
      </w:pPr>
      <w:r>
        <w:t>Funcionamiento del Código:</w:t>
      </w:r>
    </w:p>
    <w:p>
      <w:pPr>
        <w:pStyle w:val="ListNumber"/>
      </w:pPr>
      <w:r>
        <w:t>1. Clase Nodo:</w:t>
      </w:r>
    </w:p>
    <w:p>
      <w:pPr>
        <w:pStyle w:val="BodyText"/>
      </w:pPr>
      <w:r>
        <w:t>Contiene dos atributos: $dato y $siguiente. El constructor asigna el dato recibido y establece el siguiente nodo como null.</w:t>
      </w:r>
    </w:p>
    <w:p>
      <w:pPr>
        <w:pStyle w:val="IntenseQuote"/>
      </w:pPr>
      <w:r>
        <w:t>class Nodo {</w:t>
        <w:br/>
        <w:t xml:space="preserve">    public $dato;</w:t>
        <w:br/>
        <w:t xml:space="preserve">    public $siguiente;</w:t>
        <w:br/>
        <w:t xml:space="preserve">    public function __construct($dato) {</w:t>
        <w:br/>
        <w:t xml:space="preserve">        $this-&gt;dato = $dato;</w:t>
        <w:br/>
        <w:t xml:space="preserve">        $this-&gt;siguiente = null;</w:t>
        <w:br/>
        <w:t xml:space="preserve">    }</w:t>
        <w:br/>
        <w:t>}</w:t>
      </w:r>
    </w:p>
    <w:p>
      <w:pPr>
        <w:pStyle w:val="ListNumber"/>
      </w:pPr>
      <w:r>
        <w:t>2. Clase ListaEnlazada:</w:t>
      </w:r>
    </w:p>
    <w:p>
      <w:pPr>
        <w:pStyle w:val="BodyText"/>
      </w:pPr>
      <w:r>
        <w:t>Contiene un atributo $cabeza que apunta al primer nodo. Tiene dos métodos principales: insertar y imprimirHTML.</w:t>
      </w:r>
    </w:p>
    <w:p>
      <w:pPr>
        <w:pStyle w:val="IntenseQuote"/>
      </w:pPr>
      <w:r>
        <w:t>class ListaEnlazada {</w:t>
        <w:br/>
        <w:t xml:space="preserve">    public $cabeza;</w:t>
        <w:br/>
        <w:t xml:space="preserve">    public function __construct() {</w:t>
        <w:br/>
        <w:t xml:space="preserve">        $this-&gt;cabeza = null;</w:t>
        <w:br/>
        <w:t xml:space="preserve">    }</w:t>
        <w:br/>
        <w:t xml:space="preserve">    public function insertar($dato) {</w:t>
        <w:br/>
        <w:t xml:space="preserve">        $nuevoNodo = new Nodo($dato);</w:t>
        <w:br/>
        <w:t xml:space="preserve">        $nuevoNodo-&gt;siguiente = $this-&gt;cabeza;</w:t>
        <w:br/>
        <w:t xml:space="preserve">        $this-&gt;cabeza = $nuevoNodo;</w:t>
        <w:br/>
        <w:t xml:space="preserve">    }</w:t>
        <w:br/>
        <w:t xml:space="preserve">    public function imprimirHTML() {</w:t>
        <w:br/>
        <w:t xml:space="preserve">        $actual = $this-&gt;cabeza;</w:t>
        <w:br/>
        <w:t xml:space="preserve">        echo "&lt;ul&gt;";</w:t>
        <w:br/>
        <w:t xml:space="preserve">        while ($actual != null) {</w:t>
        <w:br/>
        <w:t xml:space="preserve">            echo "&lt;li&gt;" . $actual-&gt;dato . "&lt;/li&gt;";</w:t>
        <w:br/>
        <w:t xml:space="preserve">            $actual = $actual-&gt;siguiente;</w:t>
        <w:br/>
        <w:t xml:space="preserve">        }</w:t>
        <w:br/>
        <w:t xml:space="preserve">        echo "&lt;/ul&gt;";</w:t>
        <w:br/>
        <w:t xml:space="preserve">    }</w:t>
        <w:br/>
        <w:t>}</w:t>
      </w:r>
    </w:p>
    <w:p>
      <w:pPr>
        <w:pStyle w:val="ListNumber"/>
      </w:pPr>
      <w:r>
        <w:t>3. Uso del Código:</w:t>
      </w:r>
    </w:p>
    <w:p>
      <w:pPr>
        <w:pStyle w:val="BodyText"/>
      </w:pPr>
      <w:r>
        <w:t>Se crea una nueva lista enlazada, se insertan tres marcas de autos ("Ferrari", "Lamborghini", "Pagani"), y luego se imprime la lista.</w:t>
      </w:r>
    </w:p>
    <w:p>
      <w:pPr>
        <w:pStyle w:val="IntenseQuote"/>
      </w:pPr>
      <w:r>
        <w:t>$lista = new ListaEnlazada();</w:t>
        <w:br/>
        <w:t>$lista-&gt;insertar("Ferrari");</w:t>
        <w:br/>
        <w:t>$lista-&gt;insertar("Lamborgini");</w:t>
        <w:br/>
        <w:t>$lista-&gt;insertar("Pagani");</w:t>
        <w:br/>
        <w:t>$lista-&gt;imprimirHTML();</w:t>
      </w:r>
    </w:p>
    <w:p>
      <w:pPr>
        <w:pStyle w:val="Heading1"/>
      </w:pPr>
      <w:r>
        <w:t>Ejemplo de Salida HTML:</w:t>
      </w:r>
    </w:p>
    <w:p>
      <w:pPr>
        <w:pStyle w:val="IntenseQuote"/>
      </w:pPr>
      <w:r>
        <w:t>&lt;ul&gt;</w:t>
        <w:br/>
        <w:t xml:space="preserve">  &lt;li&gt;Pagani&lt;/li&gt;</w:t>
        <w:br/>
        <w:t xml:space="preserve">  &lt;li&gt;Lamborgini&lt;/li&gt;</w:t>
        <w:br/>
        <w:t xml:space="preserve">  &lt;li&gt;Ferrari&lt;/li&gt;</w:t>
        <w:br/>
        <w:t>&lt;/ul&gt;</w:t>
      </w:r>
    </w:p>
    <w:p>
      <w:pPr>
        <w:pStyle w:val="Heading1"/>
      </w:pPr>
      <w:r>
        <w:t>Conclusión:</w:t>
      </w:r>
    </w:p>
    <w:p>
      <w:r>
        <w:t>Este código muestra una implementación sencilla de una lista enlazada en PHP. Es útil para comprender cómo funciona esta estructura dinámica y cómo manipularla para almacenar y mostrar datos.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